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</w:rPr>
        <w:t>FELIPE DE MELO GOMES</w:t>
        <w:br/>
        <w:t>DESENVOLVEDOR FRONT-END</w:t>
      </w:r>
    </w:p>
    <w:p>
      <w:r>
        <w:t>E-mail: felipemelogomes36@gmail.com</w:t>
        <w:br/>
        <w:t>LinkedIn: linkedin.com/in/felipemelog/</w:t>
        <w:br/>
        <w:t>GitHub: github.com/FelipeMeloGomes</w:t>
        <w:br/>
        <w:t>Portfolio: https://portfoliofmg.netlify.app/</w:t>
      </w:r>
    </w:p>
    <w:p>
      <w:pPr>
        <w:pStyle w:val="Heading1"/>
      </w:pPr>
      <w:r>
        <w:t>RESUMO DE QUALIFICAÇÕES</w:t>
      </w:r>
    </w:p>
    <w:p>
      <w:r>
        <w:t>Desenvolvedor Front-End com mais de 1 ano de experiência em tecnologias como HTML, CSS, JavaScript, Node.js e TypeScript. Focado em criar experiências web inovadoras e responsivas. Possui excelente comunicação, habilidades em trabalho em equipe e resolução de problemas, sempre buscando novas oportunidades para aprendizado e crescimento.</w:t>
      </w:r>
    </w:p>
    <w:p>
      <w:pPr>
        <w:pStyle w:val="Heading1"/>
      </w:pPr>
      <w:r>
        <w:t>EXPERIÊNCIAS PROFISSIONAIS</w:t>
      </w:r>
    </w:p>
    <w:p>
      <w:pPr>
        <w:pStyle w:val="Heading2"/>
      </w:pPr>
      <w:r>
        <w:t>Desenvolvedor Front-End</w:t>
      </w:r>
    </w:p>
    <w:p>
      <w:r>
        <w:t>Código Certo - Remoto (06/2024 - Atual)</w:t>
      </w:r>
    </w:p>
    <w:p>
      <w:r>
        <w:t>- Desenvolvimento de interfaces de usuário responsivas e atraentes utilizando HTML, CSS e JavaScript.</w:t>
        <w:br/>
        <w:t>- Criação de landing pages dinâmicas e responsivas, otimizando a experiência do usuário.</w:t>
        <w:br/>
        <w:t>- Proficiente em controle de versão com Git, assegurando a integridade e a evolução do código.</w:t>
        <w:br/>
        <w:t>- Utilização de metodologia Kanban para gestão eficiente de projetos e fluxos de trabalho.</w:t>
        <w:br/>
        <w:t>- Colaboração com equipes de design e backend para entregar soluções completas e funcionais.</w:t>
      </w:r>
    </w:p>
    <w:p>
      <w:pPr>
        <w:pStyle w:val="Heading2"/>
      </w:pPr>
      <w:r>
        <w:t>Desenvolvedor Front-End</w:t>
      </w:r>
    </w:p>
    <w:p>
      <w:r>
        <w:t>Freelancer - Goías, Brasil (10/2022 - Atual)</w:t>
      </w:r>
    </w:p>
    <w:p>
      <w:r>
        <w:t>- Desenvolvimento de sites responsivos utilizando HTML, CSS, JavaScript, ReactJS, Node.js e TypeScript.</w:t>
        <w:br/>
        <w:t>- Integração com bancos de dados MongoDB e Firebase, além de personalização de CMS WordPress.</w:t>
        <w:br/>
        <w:t>- Aplicação de boas práticas de desenvolvimento para garantir a escalabilidade e a manutenção do código.</w:t>
      </w:r>
    </w:p>
    <w:p>
      <w:pPr>
        <w:pStyle w:val="Heading1"/>
      </w:pPr>
      <w:r>
        <w:t>HABILIDADES</w:t>
      </w:r>
    </w:p>
    <w:p>
      <w:r>
        <w:t>HTML, CSS, JavaScript, TypeScript</w:t>
        <w:br/>
        <w:t>ReactJS, Node.js, JSON Server, Styled-Components, React Hooks, React Router</w:t>
        <w:br/>
        <w:t>Git, MongoDB, Firebase, Figma, Trello, Jira, Clickup, SQL</w:t>
        <w:br/>
        <w:t>Metodologias Ágeis: Scrum, Kanban</w:t>
        <w:br/>
        <w:t>Excel (Intermediário), Word, PowerPoint, Canva</w:t>
      </w:r>
    </w:p>
    <w:p>
      <w:pPr>
        <w:pStyle w:val="Heading1"/>
      </w:pPr>
      <w:r>
        <w:t>HABILIDADES INTERPESSOAIS</w:t>
      </w:r>
    </w:p>
    <w:p>
      <w:r>
        <w:t>Trabalho em equipe, Comunicação assertiva e interpessoal</w:t>
        <w:br/>
        <w:t>Resolução de problemas, Gestão do tempo, Capacidade analítica</w:t>
        <w:br/>
        <w:t>Flexibilidade, Empatia, Pontualidade</w:t>
      </w:r>
    </w:p>
    <w:p>
      <w:pPr>
        <w:pStyle w:val="Heading1"/>
      </w:pPr>
      <w:r>
        <w:t>EDUCAÇÃO</w:t>
      </w:r>
    </w:p>
    <w:p>
      <w:pPr>
        <w:pStyle w:val="Heading2"/>
      </w:pPr>
      <w:r>
        <w:t>Pós em Desenvolvimento Fullstack</w:t>
      </w:r>
    </w:p>
    <w:p>
      <w:r>
        <w:t>UNOPAR - Universidade do Norte do Paraná (04/2023 à 11/2024 - Cursando)</w:t>
      </w:r>
    </w:p>
    <w:p>
      <w:pPr>
        <w:pStyle w:val="Heading2"/>
      </w:pPr>
      <w:r>
        <w:t>Tecnólogo em Análise e Desenvolvimento de Sistemas</w:t>
      </w:r>
    </w:p>
    <w:p>
      <w:r>
        <w:t>UNOPAR - Universidade do Norte do Paraná (2022 - Concluído)</w:t>
      </w:r>
    </w:p>
    <w:p>
      <w:pPr>
        <w:pStyle w:val="Heading1"/>
      </w:pPr>
      <w:r>
        <w:t>CURSOS</w:t>
      </w:r>
    </w:p>
    <w:p>
      <w:r>
        <w:t>Udemy - Desenvolvimento de aplicações web focado no framework ReactJS.</w:t>
        <w:br/>
        <w:t>Rocketseat - Fundamentos da programação web: HTML, CSS, JavaScript, Git e GitHub.</w:t>
        <w:br/>
        <w:t>Hostgator Academy - Tudo sobre WordPress.</w:t>
        <w:br/>
        <w:t>Dio - Desenvolvimento de aplicações web: HTML, CSS, JavaScript, Git e GitHub, Node.js, ReactJS, TypeScript, Tailwind, React Native.</w:t>
      </w:r>
    </w:p>
    <w:p>
      <w:pPr>
        <w:pStyle w:val="Heading1"/>
      </w:pPr>
      <w:r>
        <w:t>IDIOMAS</w:t>
      </w:r>
    </w:p>
    <w:p>
      <w:r>
        <w:t>Inglês: Básico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